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Smart Budget Manager - Complete Documentation</w:t>
      </w:r>
    </w:p>
    <w:p>
      <w:pPr>
        <w:pStyle w:val="Heading2"/>
      </w:pPr>
      <w:r>
        <w:t>Smart Budget Manager - Complete Documentation</w:t>
      </w:r>
    </w:p>
    <w:p>
      <w:r>
        <w:t xml:space="preserve">Table of Contents  </w:t>
      </w:r>
    </w:p>
    <w:p>
      <w:r>
        <w:t xml:space="preserve">1. Overview  </w:t>
      </w:r>
    </w:p>
    <w:p>
      <w:r>
        <w:t xml:space="preserve">2. Technology Stack  </w:t>
      </w:r>
    </w:p>
    <w:p>
      <w:r>
        <w:t xml:space="preserve">3. Project Structure  </w:t>
      </w:r>
    </w:p>
    <w:p>
      <w:r>
        <w:t xml:space="preserve">4. Features Documentation  </w:t>
      </w:r>
    </w:p>
    <w:p>
      <w:r>
        <w:t xml:space="preserve">5. UI/UX Design  </w:t>
      </w:r>
    </w:p>
    <w:p>
      <w:r>
        <w:t xml:space="preserve">6. Code Architecture  </w:t>
      </w:r>
    </w:p>
    <w:p>
      <w:r>
        <w:t xml:space="preserve">7. Page-by-Page Breakdown  </w:t>
      </w:r>
    </w:p>
    <w:p>
      <w:r>
        <w:t xml:space="preserve">8. Component Documentation  </w:t>
      </w:r>
    </w:p>
    <w:p>
      <w:r>
        <w:t xml:space="preserve">9. Styling and Theming  </w:t>
      </w:r>
    </w:p>
    <w:p>
      <w:r>
        <w:t>10. Installation and Setup</w:t>
      </w:r>
    </w:p>
    <w:p>
      <w:r>
        <w:t xml:space="preserve">Overview  </w:t>
      </w:r>
    </w:p>
    <w:p>
      <w:r>
        <w:t>Smart Budget Manager is a modern web application designed specifically for middle-class families and students to manage their finances effectively. The app provides intelligent budget tracking, expense monitoring, family collaboration features, and AI-powered financial insights.</w:t>
      </w:r>
    </w:p>
    <w:p>
      <w:r>
        <w:t xml:space="preserve">What This App Does  </w:t>
      </w:r>
    </w:p>
    <w:p>
      <w:r>
        <w:t xml:space="preserve">- Track Expenses: Automatically categorize and monitor daily spending  </w:t>
      </w:r>
    </w:p>
    <w:p>
      <w:r>
        <w:t xml:space="preserve">- Budget Planning: Create and manage monthly/weekly budgets  </w:t>
      </w:r>
    </w:p>
    <w:p>
      <w:r>
        <w:t xml:space="preserve">- Family Collaboration: Share budgets and expenses with family members  </w:t>
      </w:r>
    </w:p>
    <w:p>
      <w:r>
        <w:t xml:space="preserve">- Smart Analytics: AI-powered insights and spending pattern analysis  </w:t>
      </w:r>
    </w:p>
    <w:p>
      <w:r>
        <w:t xml:space="preserve">- Goal Setting: Set and track financial goals  </w:t>
      </w:r>
    </w:p>
    <w:p>
      <w:r>
        <w:t xml:space="preserve">- Bill Reminders: Never miss important bill payments  </w:t>
      </w:r>
    </w:p>
    <w:p>
      <w:r>
        <w:t xml:space="preserve">- Multi-language Support: Available in multiple languages  </w:t>
      </w:r>
    </w:p>
    <w:p>
      <w:r>
        <w:t>- Dark/Light Theme: Switch between themes for comfortable viewing</w:t>
      </w:r>
    </w:p>
    <w:p>
      <w:pPr>
        <w:pStyle w:val="Heading2"/>
      </w:pPr>
      <w:r>
        <w:t>Technology Stack</w:t>
      </w:r>
    </w:p>
    <w:p>
      <w:r>
        <w:t xml:space="preserve">Frontend Technologies  </w:t>
      </w:r>
    </w:p>
    <w:p>
      <w:r>
        <w:t xml:space="preserve">- React 18  </w:t>
      </w:r>
    </w:p>
    <w:p>
      <w:r>
        <w:t xml:space="preserve">- TypeScript  </w:t>
      </w:r>
    </w:p>
    <w:p>
      <w:r>
        <w:t xml:space="preserve">- Vite  </w:t>
      </w:r>
    </w:p>
    <w:p>
      <w:r>
        <w:t xml:space="preserve">- Tailwind CSS  </w:t>
      </w:r>
    </w:p>
    <w:p>
      <w:r>
        <w:t xml:space="preserve">- Shadcn/ui  </w:t>
      </w:r>
    </w:p>
    <w:p>
      <w:r>
        <w:t xml:space="preserve">- React Router  </w:t>
      </w:r>
    </w:p>
    <w:p>
      <w:r>
        <w:t xml:space="preserve">- Recharts  </w:t>
      </w:r>
    </w:p>
    <w:p>
      <w:r>
        <w:t>- Lucide React</w:t>
      </w:r>
    </w:p>
    <w:p>
      <w:r>
        <w:t xml:space="preserve">State Management &amp; Data  </w:t>
      </w:r>
    </w:p>
    <w:p>
      <w:r>
        <w:t xml:space="preserve">- React Query (@tanstack/react-query)  </w:t>
      </w:r>
    </w:p>
    <w:p>
      <w:r>
        <w:t xml:space="preserve">- React Context  </w:t>
      </w:r>
    </w:p>
    <w:p>
      <w:r>
        <w:t>- Local Storage</w:t>
      </w:r>
    </w:p>
    <w:p>
      <w:r>
        <w:t xml:space="preserve">Styling &amp; UI  </w:t>
      </w:r>
    </w:p>
    <w:p>
      <w:r>
        <w:t xml:space="preserve">- Tailwind CSS  </w:t>
      </w:r>
    </w:p>
    <w:p>
      <w:r>
        <w:t xml:space="preserve">- CSS Variables  </w:t>
      </w:r>
    </w:p>
    <w:p>
      <w:r>
        <w:t xml:space="preserve">- Animations  </w:t>
      </w:r>
    </w:p>
    <w:p>
      <w:r>
        <w:t>- Responsive Design</w:t>
      </w:r>
    </w:p>
    <w:p>
      <w:r>
        <w:t xml:space="preserve">Project Structure  </w:t>
      </w:r>
    </w:p>
    <w:p>
      <w:r>
        <w:t xml:space="preserve">src/  </w:t>
      </w:r>
    </w:p>
    <w:p>
      <w:r>
        <w:t xml:space="preserve">├── components/  </w:t>
      </w:r>
    </w:p>
    <w:p>
      <w:r>
        <w:t xml:space="preserve">│   ├── ui/  </w:t>
      </w:r>
    </w:p>
    <w:p>
      <w:r>
        <w:t xml:space="preserve">│   ├── AppSidebar.tsx  </w:t>
      </w:r>
    </w:p>
    <w:p>
      <w:r>
        <w:t xml:space="preserve">│   ├── DashboardLayout.tsx  </w:t>
      </w:r>
    </w:p>
    <w:p>
      <w:r>
        <w:t xml:space="preserve">│   ├── AuthContext.tsx  </w:t>
      </w:r>
    </w:p>
    <w:p>
      <w:r>
        <w:t xml:space="preserve">│   ├── LanguageContext.tsx  </w:t>
      </w:r>
    </w:p>
    <w:p>
      <w:r>
        <w:t xml:space="preserve">│   ├── ThemeProvider.tsx  </w:t>
      </w:r>
    </w:p>
    <w:p>
      <w:r>
        <w:t xml:space="preserve">│   └── VoiceAssistant.tsx  </w:t>
      </w:r>
    </w:p>
    <w:p>
      <w:r>
        <w:t xml:space="preserve">├── pages/  </w:t>
      </w:r>
    </w:p>
    <w:p>
      <w:r>
        <w:t xml:space="preserve">│   ├── Index.tsx  </w:t>
      </w:r>
    </w:p>
    <w:p>
      <w:r>
        <w:t xml:space="preserve">│   ├── Login.tsx  </w:t>
      </w:r>
    </w:p>
    <w:p>
      <w:r>
        <w:t xml:space="preserve">│   ├── Dashboard.tsx  </w:t>
      </w:r>
    </w:p>
    <w:p>
      <w:r>
        <w:t xml:space="preserve">│   ├── BudgetPlanner.tsx  </w:t>
      </w:r>
    </w:p>
    <w:p>
      <w:r>
        <w:t xml:space="preserve">│   ├── Analytics.tsx  </w:t>
      </w:r>
    </w:p>
    <w:p>
      <w:r>
        <w:t xml:space="preserve">│   ├── ExpenseTracker.tsx  </w:t>
      </w:r>
    </w:p>
    <w:p>
      <w:r>
        <w:t xml:space="preserve">│   └── [other pages]  </w:t>
      </w:r>
    </w:p>
    <w:p>
      <w:r>
        <w:t xml:space="preserve">├── hooks/  </w:t>
      </w:r>
    </w:p>
    <w:p>
      <w:r>
        <w:t>└── lib/</w:t>
      </w:r>
    </w:p>
    <w:p>
      <w:pPr>
        <w:pStyle w:val="Heading2"/>
      </w:pPr>
      <w:r>
        <w:t>Features Documentation</w:t>
      </w:r>
    </w:p>
    <w:p>
      <w:r>
        <w:t xml:space="preserve">1. Dashboard (Main Hub)  </w:t>
      </w:r>
    </w:p>
    <w:p>
      <w:r>
        <w:t xml:space="preserve">What it does: Central control center showing financial overview  </w:t>
      </w:r>
    </w:p>
    <w:p>
      <w:r>
        <w:t xml:space="preserve">Key Features:  </w:t>
      </w:r>
    </w:p>
    <w:p>
      <w:r>
        <w:t xml:space="preserve">- Quick Stats Cards  </w:t>
      </w:r>
    </w:p>
    <w:p>
      <w:r>
        <w:t xml:space="preserve">- Daily Budget Limiter  </w:t>
      </w:r>
    </w:p>
    <w:p>
      <w:r>
        <w:t xml:space="preserve">- Visual Charts  </w:t>
      </w:r>
    </w:p>
    <w:p>
      <w:r>
        <w:t xml:space="preserve">- Recent Transactions  </w:t>
      </w:r>
    </w:p>
    <w:p>
      <w:r>
        <w:t>- Add Transaction Form</w:t>
      </w:r>
    </w:p>
    <w:p>
      <w:r>
        <w:t xml:space="preserve">How it works:  </w:t>
      </w:r>
    </w:p>
    <w:p>
      <w:r>
        <w:t xml:space="preserve">- React state for transaction data  </w:t>
      </w:r>
    </w:p>
    <w:p>
      <w:r>
        <w:t xml:space="preserve">- Recharts for visualizations  </w:t>
      </w:r>
    </w:p>
    <w:p>
      <w:r>
        <w:t xml:space="preserve">- Progress bars for budget  </w:t>
      </w:r>
    </w:p>
    <w:p>
      <w:r>
        <w:t>- Real-time financial metrics</w:t>
      </w:r>
    </w:p>
    <w:p>
      <w:r>
        <w:t xml:space="preserve">2. Budget Planner  </w:t>
      </w:r>
    </w:p>
    <w:p>
      <w:r>
        <w:t xml:space="preserve">What it does: Budget creation and management  </w:t>
      </w:r>
    </w:p>
    <w:p>
      <w:r>
        <w:t xml:space="preserve">Key Features:  </w:t>
      </w:r>
    </w:p>
    <w:p>
      <w:r>
        <w:t xml:space="preserve">- 50-30-20 Rule  </w:t>
      </w:r>
    </w:p>
    <w:p>
      <w:r>
        <w:t xml:space="preserve">- Category Management  </w:t>
      </w:r>
    </w:p>
    <w:p>
      <w:r>
        <w:t xml:space="preserve">- Progress Tracking  </w:t>
      </w:r>
    </w:p>
    <w:p>
      <w:r>
        <w:t xml:space="preserve">- Family Budget Template  </w:t>
      </w:r>
    </w:p>
    <w:p>
      <w:r>
        <w:t>- Monthly/Weekly Views</w:t>
      </w:r>
    </w:p>
    <w:p>
      <w:r>
        <w:t xml:space="preserve">How it works:  </w:t>
      </w:r>
    </w:p>
    <w:p>
      <w:r>
        <w:t xml:space="preserve">- Tabbed interface  </w:t>
      </w:r>
    </w:p>
    <w:p>
      <w:r>
        <w:t xml:space="preserve">- Real-time calculations  </w:t>
      </w:r>
    </w:p>
    <w:p>
      <w:r>
        <w:t>- Local storage persistence</w:t>
      </w:r>
    </w:p>
    <w:p>
      <w:r>
        <w:t xml:space="preserve">3. Analytics &amp; Insights  </w:t>
      </w:r>
    </w:p>
    <w:p>
      <w:r>
        <w:t xml:space="preserve">What it does: Advanced analysis with AI insights  </w:t>
      </w:r>
    </w:p>
    <w:p>
      <w:r>
        <w:t xml:space="preserve">Key Features:  </w:t>
      </w:r>
    </w:p>
    <w:p>
      <w:r>
        <w:t xml:space="preserve">- Trend Analysis  </w:t>
      </w:r>
    </w:p>
    <w:p>
      <w:r>
        <w:t xml:space="preserve">- Category Breakdown  </w:t>
      </w:r>
    </w:p>
    <w:p>
      <w:r>
        <w:t xml:space="preserve">- AI Insights  </w:t>
      </w:r>
    </w:p>
    <w:p>
      <w:r>
        <w:t xml:space="preserve">- Future Predictions  </w:t>
      </w:r>
    </w:p>
    <w:p>
      <w:r>
        <w:t>- Savings Optimization</w:t>
      </w:r>
    </w:p>
    <w:p>
      <w:r>
        <w:t xml:space="preserve">How it works:  </w:t>
      </w:r>
    </w:p>
    <w:p>
      <w:r>
        <w:t xml:space="preserve">- Chart types: bar, line, pie  </w:t>
      </w:r>
    </w:p>
    <w:p>
      <w:r>
        <w:t xml:space="preserve">- Time-based filtering  </w:t>
      </w:r>
    </w:p>
    <w:p>
      <w:r>
        <w:t xml:space="preserve">- Pattern recognition  </w:t>
      </w:r>
    </w:p>
    <w:p>
      <w:r>
        <w:t>- Predictive modeling</w:t>
      </w:r>
    </w:p>
    <w:p>
      <w:r>
        <w:t xml:space="preserve">4. Expense Tracker  </w:t>
      </w:r>
    </w:p>
    <w:p>
      <w:r>
        <w:t xml:space="preserve">What it does: Expense recording and categorization  </w:t>
      </w:r>
    </w:p>
    <w:p>
      <w:r>
        <w:t xml:space="preserve">Key Features:  </w:t>
      </w:r>
    </w:p>
    <w:p>
      <w:r>
        <w:t xml:space="preserve">- Quick Entry  </w:t>
      </w:r>
    </w:p>
    <w:p>
      <w:r>
        <w:t xml:space="preserve">- Auto Categorization  </w:t>
      </w:r>
    </w:p>
    <w:p>
      <w:r>
        <w:t xml:space="preserve">- Receipt Scanning  </w:t>
      </w:r>
    </w:p>
    <w:p>
      <w:r>
        <w:t xml:space="preserve">- Recurring Expenses  </w:t>
      </w:r>
    </w:p>
    <w:p>
      <w:r>
        <w:t>- Search &amp; Filter</w:t>
      </w:r>
    </w:p>
    <w:p>
      <w:r>
        <w:t xml:space="preserve">5. Multi-language Support  </w:t>
      </w:r>
    </w:p>
    <w:p>
      <w:r>
        <w:t xml:space="preserve">What it does: Multiple language accessibility  </w:t>
      </w:r>
    </w:p>
    <w:p>
      <w:r>
        <w:t xml:space="preserve">How it works:  </w:t>
      </w:r>
    </w:p>
    <w:p>
      <w:r>
        <w:t xml:space="preserve">- Language context provider  </w:t>
      </w:r>
    </w:p>
    <w:p>
      <w:r>
        <w:t xml:space="preserve">- Translation keys  </w:t>
      </w:r>
    </w:p>
    <w:p>
      <w:r>
        <w:t xml:space="preserve">- Dynamic switching  </w:t>
      </w:r>
    </w:p>
    <w:p>
      <w:r>
        <w:t>- Local storage preference</w:t>
      </w:r>
    </w:p>
    <w:p>
      <w:r>
        <w:t xml:space="preserve">6. Theme Management  </w:t>
      </w:r>
    </w:p>
    <w:p>
      <w:r>
        <w:t xml:space="preserve">What it does: Light/Dark theme switching  </w:t>
      </w:r>
    </w:p>
    <w:p>
      <w:r>
        <w:t xml:space="preserve">How it works:  </w:t>
      </w:r>
    </w:p>
    <w:p>
      <w:r>
        <w:t xml:space="preserve">- Theme context provider  </w:t>
      </w:r>
    </w:p>
    <w:p>
      <w:r>
        <w:t xml:space="preserve">- CSS variables  </w:t>
      </w:r>
    </w:p>
    <w:p>
      <w:r>
        <w:t xml:space="preserve">- System preference detection  </w:t>
      </w:r>
    </w:p>
    <w:p>
      <w:r>
        <w:t>- Theme persistence</w:t>
      </w:r>
    </w:p>
    <w:p>
      <w:pPr>
        <w:pStyle w:val="Heading2"/>
      </w:pPr>
      <w:r>
        <w:t>UI/UX Design</w:t>
      </w:r>
    </w:p>
    <w:p>
      <w:r>
        <w:t xml:space="preserve">Design Philosophy  </w:t>
      </w:r>
    </w:p>
    <w:p>
      <w:r>
        <w:t xml:space="preserve">- Clean &amp; Minimal  </w:t>
      </w:r>
    </w:p>
    <w:p>
      <w:r>
        <w:t xml:space="preserve">- Accessibility First  </w:t>
      </w:r>
    </w:p>
    <w:p>
      <w:r>
        <w:t xml:space="preserve">- Mobile Responsive  </w:t>
      </w:r>
    </w:p>
    <w:p>
      <w:r>
        <w:t>- Intuitive Navigation</w:t>
      </w:r>
    </w:p>
    <w:p>
      <w:r>
        <w:t xml:space="preserve">Color Scheme  </w:t>
      </w:r>
    </w:p>
    <w:p>
      <w:r>
        <w:t xml:space="preserve">Light Theme: whites, grays, blue/green/orange accents  </w:t>
      </w:r>
    </w:p>
    <w:p>
      <w:r>
        <w:t>Dark Theme: dark grays/blacks, softer colors</w:t>
      </w:r>
    </w:p>
    <w:p>
      <w:r>
        <w:t xml:space="preserve">Typography  </w:t>
      </w:r>
    </w:p>
    <w:p>
      <w:r>
        <w:t xml:space="preserve">- Headers: Bold, large  </w:t>
      </w:r>
    </w:p>
    <w:p>
      <w:r>
        <w:t xml:space="preserve">- Body Text: System fonts  </w:t>
      </w:r>
    </w:p>
    <w:p>
      <w:r>
        <w:t xml:space="preserve">- Data Display: Monospace  </w:t>
      </w:r>
    </w:p>
    <w:p>
      <w:r>
        <w:t>- Interactive: Clear buttons</w:t>
      </w:r>
    </w:p>
    <w:p>
      <w:r>
        <w:t xml:space="preserve">Layout Structure  </w:t>
      </w:r>
    </w:p>
    <w:p>
      <w:r>
        <w:t xml:space="preserve">- Sidebar Navigation  </w:t>
      </w:r>
    </w:p>
    <w:p>
      <w:r>
        <w:t xml:space="preserve">- Main Content Area  </w:t>
      </w:r>
    </w:p>
    <w:p>
      <w:r>
        <w:t xml:space="preserve">- Card-based Design  </w:t>
      </w:r>
    </w:p>
    <w:p>
      <w:r>
        <w:t>- Progressive Disclosure</w:t>
      </w:r>
    </w:p>
    <w:p>
      <w:pPr>
        <w:pStyle w:val="Heading2"/>
      </w:pPr>
      <w:r>
        <w:t>Code Architecture</w:t>
      </w:r>
    </w:p>
    <w:p>
      <w:r>
        <w:t xml:space="preserve">Component Structure  </w:t>
      </w:r>
    </w:p>
    <w:p>
      <w:r>
        <w:t>Component-based with reusable UI blocks</w:t>
      </w:r>
    </w:p>
    <w:p>
      <w:r>
        <w:t xml:space="preserve">Example Structure  </w:t>
      </w:r>
    </w:p>
    <w:p>
      <w:r>
        <w:t xml:space="preserve">Dashboard component:  </w:t>
      </w:r>
    </w:p>
    <w:p>
      <w:r>
        <w:t xml:space="preserve">- State for data  </w:t>
      </w:r>
    </w:p>
    <w:p>
      <w:r>
        <w:t xml:space="preserve">- Effects for loading  </w:t>
      </w:r>
    </w:p>
    <w:p>
      <w:r>
        <w:t>- Layout with StatsCards, Charts, Activity</w:t>
      </w:r>
    </w:p>
    <w:p>
      <w:r>
        <w:t xml:space="preserve">State Management  </w:t>
      </w:r>
    </w:p>
    <w:p>
      <w:r>
        <w:t xml:space="preserve">1. Local State:  </w:t>
      </w:r>
    </w:p>
    <w:p>
      <w:r>
        <w:t>`const [transactions, setTransactions] = useState([])`</w:t>
      </w:r>
    </w:p>
    <w:p>
      <w:r>
        <w:t xml:space="preserve">2. Context State:  </w:t>
      </w:r>
    </w:p>
    <w:p>
      <w:r>
        <w:t xml:space="preserve">`const { user, login, logout } = useAuth()`  </w:t>
      </w:r>
    </w:p>
    <w:p>
      <w:r>
        <w:t>`const { theme, toggleTheme } = useTheme()`</w:t>
      </w:r>
    </w:p>
    <w:p>
      <w:r>
        <w:t xml:space="preserve">3. React Query:  </w:t>
      </w:r>
    </w:p>
    <w:p>
      <w:r>
        <w:t>`const { data, isLoading } = useQuery({ queryKey: ['transactions'], queryFn: fetchTransactions })`</w:t>
      </w:r>
    </w:p>
    <w:p>
      <w:r>
        <w:t xml:space="preserve">Data Flow  </w:t>
      </w:r>
    </w:p>
    <w:p>
      <w:r>
        <w:t xml:space="preserve">1. User Interaction  </w:t>
      </w:r>
    </w:p>
    <w:p>
      <w:r>
        <w:t xml:space="preserve">2. State Update  </w:t>
      </w:r>
    </w:p>
    <w:p>
      <w:r>
        <w:t xml:space="preserve">3. Re-render  </w:t>
      </w:r>
    </w:p>
    <w:p>
      <w:r>
        <w:t xml:space="preserve">4. Persistence  </w:t>
      </w:r>
    </w:p>
    <w:p>
      <w:r>
        <w:t>5. Visual Feedback</w:t>
      </w:r>
    </w:p>
    <w:p>
      <w:pPr>
        <w:pStyle w:val="Heading2"/>
      </w:pPr>
      <w:r>
        <w:t>Page-by-Page Breakdown</w:t>
      </w:r>
    </w:p>
    <w:p>
      <w:r>
        <w:t xml:space="preserve">1. Index.tsx  </w:t>
      </w:r>
    </w:p>
    <w:p>
      <w:r>
        <w:t xml:space="preserve">Purpose: Landing page  </w:t>
      </w:r>
    </w:p>
    <w:p>
      <w:r>
        <w:t xml:space="preserve">Structure:  </w:t>
      </w:r>
    </w:p>
    <w:p>
      <w:r>
        <w:t xml:space="preserve">- Header  </w:t>
      </w:r>
    </w:p>
    <w:p>
      <w:r>
        <w:t xml:space="preserve">- Hero Section  </w:t>
      </w:r>
    </w:p>
    <w:p>
      <w:r>
        <w:t xml:space="preserve">- Features Grid  </w:t>
      </w:r>
    </w:p>
    <w:p>
      <w:r>
        <w:t xml:space="preserve">- Benefits Section  </w:t>
      </w:r>
    </w:p>
    <w:p>
      <w:r>
        <w:t xml:space="preserve">- Statistics  </w:t>
      </w:r>
    </w:p>
    <w:p>
      <w:r>
        <w:t>- Footer</w:t>
      </w:r>
    </w:p>
    <w:p>
      <w:r>
        <w:t xml:space="preserve">Code Highlights:  </w:t>
      </w:r>
    </w:p>
    <w:p>
      <w:r>
        <w:t>Responsive feature grid layout with cards and hover animation</w:t>
      </w:r>
    </w:p>
    <w:p>
      <w:r>
        <w:t xml:space="preserve">2. Dashboard.tsx  </w:t>
      </w:r>
    </w:p>
    <w:p>
      <w:r>
        <w:t xml:space="preserve">Purpose: Financial overview  </w:t>
      </w:r>
    </w:p>
    <w:p>
      <w:r>
        <w:t xml:space="preserve">Structure:  </w:t>
      </w:r>
    </w:p>
    <w:p>
      <w:r>
        <w:t xml:space="preserve">- Quick Stats  </w:t>
      </w:r>
    </w:p>
    <w:p>
      <w:r>
        <w:t xml:space="preserve">- Budget Progress  </w:t>
      </w:r>
    </w:p>
    <w:p>
      <w:r>
        <w:t xml:space="preserve">- Charts  </w:t>
      </w:r>
    </w:p>
    <w:p>
      <w:r>
        <w:t xml:space="preserve">- Transaction Forms  </w:t>
      </w:r>
    </w:p>
    <w:p>
      <w:r>
        <w:t>- Recent Activity</w:t>
      </w:r>
    </w:p>
    <w:p>
      <w:r>
        <w:t xml:space="preserve">Code Highlights:  </w:t>
      </w:r>
    </w:p>
    <w:p>
      <w:r>
        <w:t>Dynamic calculations and chart rendering with Recharts</w:t>
      </w:r>
    </w:p>
    <w:p>
      <w:r>
        <w:t xml:space="preserve">3. BudgetPlanner.tsx  </w:t>
      </w:r>
    </w:p>
    <w:p>
      <w:r>
        <w:t xml:space="preserve">Purpose: Budget creation  </w:t>
      </w:r>
    </w:p>
    <w:p>
      <w:r>
        <w:t xml:space="preserve">Structure:  </w:t>
      </w:r>
    </w:p>
    <w:p>
      <w:r>
        <w:t xml:space="preserve">- Tabbed Views  </w:t>
      </w:r>
    </w:p>
    <w:p>
      <w:r>
        <w:t xml:space="preserve">- Budget Rule Visualizer  </w:t>
      </w:r>
    </w:p>
    <w:p>
      <w:r>
        <w:t xml:space="preserve">- Category Management  </w:t>
      </w:r>
    </w:p>
    <w:p>
      <w:r>
        <w:t>- Progress Trackers</w:t>
      </w:r>
    </w:p>
    <w:p>
      <w:r>
        <w:t xml:space="preserve">Code Highlights:  </w:t>
      </w:r>
    </w:p>
    <w:p>
      <w:r>
        <w:t xml:space="preserve">Budget rule math:  </w:t>
      </w:r>
    </w:p>
    <w:p>
      <w:r>
        <w:t xml:space="preserve">needs = monthlyIncome * 0.5  </w:t>
      </w:r>
    </w:p>
    <w:p>
      <w:r>
        <w:t xml:space="preserve">wants = monthlyIncome * 0.3  </w:t>
      </w:r>
    </w:p>
    <w:p>
      <w:r>
        <w:t>savings = monthlyIncome * 0.2</w:t>
      </w:r>
    </w:p>
    <w:p>
      <w:r>
        <w:t xml:space="preserve">4. Analytics.tsx  </w:t>
      </w:r>
    </w:p>
    <w:p>
      <w:r>
        <w:t xml:space="preserve">Purpose: Financial insights  </w:t>
      </w:r>
    </w:p>
    <w:p>
      <w:r>
        <w:t xml:space="preserve">Structure:  </w:t>
      </w:r>
    </w:p>
    <w:p>
      <w:r>
        <w:t xml:space="preserve">- Metrics Dashboard  </w:t>
      </w:r>
    </w:p>
    <w:p>
      <w:r>
        <w:t xml:space="preserve">- Tabs for Trends, Categories, Insights, Predictions  </w:t>
      </w:r>
    </w:p>
    <w:p>
      <w:r>
        <w:t xml:space="preserve">- AI Insights  </w:t>
      </w:r>
    </w:p>
    <w:p>
      <w:r>
        <w:t>- Forecasts</w:t>
      </w:r>
    </w:p>
    <w:p>
      <w:r>
        <w:t xml:space="preserve">Code Highlights:  </w:t>
      </w:r>
    </w:p>
    <w:p>
      <w:r>
        <w:t>Multiple chart types and AI-based recommendations</w:t>
      </w:r>
    </w:p>
    <w:p>
      <w:pPr>
        <w:pStyle w:val="Heading2"/>
      </w:pPr>
      <w:r>
        <w:t>Component Documentation</w:t>
      </w:r>
    </w:p>
    <w:p>
      <w:pPr>
        <w:pStyle w:val="Heading2"/>
      </w:pPr>
      <w:r>
        <w:t>Core Components</w:t>
      </w:r>
    </w:p>
    <w:p>
      <w:r>
        <w:t xml:space="preserve">1. DashboardLayout.tsx  </w:t>
      </w:r>
    </w:p>
    <w:p>
      <w:r>
        <w:t xml:space="preserve">Purpose: Wrapper for dashboard pages  </w:t>
      </w:r>
    </w:p>
    <w:p>
      <w:r>
        <w:t xml:space="preserve">Features:  </w:t>
      </w:r>
    </w:p>
    <w:p>
      <w:r>
        <w:t xml:space="preserve">- Header  </w:t>
      </w:r>
    </w:p>
    <w:p>
      <w:r>
        <w:t xml:space="preserve">- Sidebar  </w:t>
      </w:r>
    </w:p>
    <w:p>
      <w:r>
        <w:t xml:space="preserve">- Main Content  </w:t>
      </w:r>
    </w:p>
    <w:p>
      <w:r>
        <w:t>- Voice Assistant</w:t>
      </w:r>
    </w:p>
    <w:p>
      <w:r>
        <w:t xml:space="preserve">2. AppSidebar.tsx  </w:t>
      </w:r>
    </w:p>
    <w:p>
      <w:r>
        <w:t xml:space="preserve">Purpose: Navigation menu  </w:t>
      </w:r>
    </w:p>
    <w:p>
      <w:r>
        <w:t xml:space="preserve">Features:  </w:t>
      </w:r>
    </w:p>
    <w:p>
      <w:r>
        <w:t xml:space="preserve">- Collapsible  </w:t>
      </w:r>
    </w:p>
    <w:p>
      <w:r>
        <w:t xml:space="preserve">- Grouped Items  </w:t>
      </w:r>
    </w:p>
    <w:p>
      <w:r>
        <w:t xml:space="preserve">- Active State Highlight  </w:t>
      </w:r>
    </w:p>
    <w:p>
      <w:r>
        <w:t>- User Info</w:t>
      </w:r>
    </w:p>
    <w:p>
      <w:r>
        <w:t xml:space="preserve">3. ThemeProvider.tsx  </w:t>
      </w:r>
    </w:p>
    <w:p>
      <w:r>
        <w:t xml:space="preserve">Purpose: Theme management  </w:t>
      </w:r>
    </w:p>
    <w:p>
      <w:r>
        <w:t xml:space="preserve">Features:  </w:t>
      </w:r>
    </w:p>
    <w:p>
      <w:r>
        <w:t xml:space="preserve">- User preference saving  </w:t>
      </w:r>
    </w:p>
    <w:p>
      <w:r>
        <w:t xml:space="preserve">- System theme detection  </w:t>
      </w:r>
    </w:p>
    <w:p>
      <w:r>
        <w:t>- CSS variable control</w:t>
      </w:r>
    </w:p>
    <w:p>
      <w:r>
        <w:t xml:space="preserve">4. AuthContext.tsx  </w:t>
      </w:r>
    </w:p>
    <w:p>
      <w:r>
        <w:t xml:space="preserve">Purpose: Authentication  </w:t>
      </w:r>
    </w:p>
    <w:p>
      <w:r>
        <w:t xml:space="preserve">Features:  </w:t>
      </w:r>
    </w:p>
    <w:p>
      <w:r>
        <w:t xml:space="preserve">- Login/Logout  </w:t>
      </w:r>
    </w:p>
    <w:p>
      <w:r>
        <w:t xml:space="preserve">- User info  </w:t>
      </w:r>
    </w:p>
    <w:p>
      <w:r>
        <w:t xml:space="preserve">- Protected Routes  </w:t>
      </w:r>
    </w:p>
    <w:p>
      <w:r>
        <w:t>- Session Persistence</w:t>
      </w:r>
    </w:p>
    <w:p>
      <w:r>
        <w:t xml:space="preserve">UI Components (Shadcn/ui used)  </w:t>
      </w:r>
    </w:p>
    <w:p>
      <w:r>
        <w:t xml:space="preserve">- Card  </w:t>
      </w:r>
    </w:p>
    <w:p>
      <w:r>
        <w:t xml:space="preserve">- Button  </w:t>
      </w:r>
    </w:p>
    <w:p>
      <w:r>
        <w:t xml:space="preserve">- Input  </w:t>
      </w:r>
    </w:p>
    <w:p>
      <w:r>
        <w:t xml:space="preserve">- Select  </w:t>
      </w:r>
    </w:p>
    <w:p>
      <w:r>
        <w:t xml:space="preserve">- Progress  </w:t>
      </w:r>
    </w:p>
    <w:p>
      <w:r>
        <w:t xml:space="preserve">- Tabs  </w:t>
      </w:r>
    </w:p>
    <w:p>
      <w:r>
        <w:t>- Alert</w:t>
      </w:r>
    </w:p>
    <w:p>
      <w:pPr>
        <w:pStyle w:val="Heading2"/>
      </w:pPr>
      <w:r>
        <w:t>Styling and Theming</w:t>
      </w:r>
    </w:p>
    <w:p>
      <w:r>
        <w:t xml:space="preserve">Tailwind CSS Approach  </w:t>
      </w:r>
    </w:p>
    <w:p>
      <w:r>
        <w:t>Utility-first CSS with consistent reusable styles</w:t>
      </w:r>
    </w:p>
    <w:p>
      <w:r>
        <w:t xml:space="preserve">Example:  </w:t>
      </w:r>
    </w:p>
    <w:p>
      <w:r>
        <w:t xml:space="preserve">.gradient-card  </w:t>
      </w:r>
    </w:p>
    <w:p>
      <w:r>
        <w:t>@apply bg-gradient-to-br from-white to-gray-50 shadow-lg rounded-xl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